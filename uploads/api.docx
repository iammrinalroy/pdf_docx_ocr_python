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C]:</w:t>
        <w:br/>
        <w:br/>
        <w:t>api</w:t>
        <w:br/>
        <w:t>July 3, 2024</w:t>
        <w:br/>
        <w:br/>
        <w:t>from fastapi import FastAPI, HTTPException</w:t>
        <w:br/>
        <w:br/>
        <w:t>from pydantic import BaseModel</w:t>
        <w:br/>
        <w:br/>
        <w:t>from joblib import load</w:t>
        <w:br/>
        <w:br/>
        <w:t>from sklearn.metrics.pairwise import cosine_similarity</w:t>
        <w:br/>
        <w:t>from fuzzywuzzy import fuzz</w:t>
        <w:br/>
        <w:br/>
        <w:t>app = FastAPI()</w:t>
        <w:br/>
        <w:br/>
        <w:t># Load the vectorizer and classifier</w:t>
        <w:br/>
        <w:t>vectorizer = load('qa_vectorizer.joblib')</w:t>
        <w:br/>
        <w:t>clf = load('qa_classifier.joblib')</w:t>
        <w:br/>
        <w:br/>
        <w:t>training data = [</w:t>
        <w:br/>
        <w:br/>
        <w:t>("What is your return policy?", "Our return policy lasts 30 days."),</w:t>
        <w:br/>
        <w:br/>
        <w:t>("Tell me something about your return policy?", "Yes Sure, we would love toy,</w:t>
        <w:br/>
        <w:t>shelp you out.Our return policy lasts 30 days."),</w:t>
        <w:br/>
        <w:br/>
        <w:t>("How can I track my order?", "You can track your order by logging into,</w:t>
        <w:br/>
        <w:t>syour account."),</w:t>
        <w:br/>
        <w:br/>
        <w:t>("Do you offer international shipping?", "Yes, we offer international,</w:t>
        <w:br/>
        <w:t>oshipping."),</w:t>
        <w:br/>
        <w:br/>
        <w:t>("What payment methods do you accept?", "We accept credit cards (Visa,</w:t>
        <w:br/>
        <w:t>«MasterCard, American Express) and PayPal."),</w:t>
        <w:br/>
        <w:br/>
        <w:t>("How long does shipping take?", "Shipping usually takes 3-5 business daysy</w:t>
        <w:br/>
        <w:t>owithin the US."),</w:t>
        <w:br/>
        <w:br/>
        <w:t>("Can I return my order if I'm not satisfied?", "Yes, we offer a 30-day,</w:t>
        <w:br/>
        <w:t>oreturn policy for unused items."),</w:t>
        <w:br/>
        <w:br/>
        <w:t>("Do you provide customer support?", "Yes, our customer support team is,</w:t>
        <w:br/>
        <w:t>savailable 24/7."),</w:t>
        <w:br/>
        <w:t>("Are your products eco-friendly?", "Yes, all our products are made from,</w:t>
        <w:br/>
        <w:br/>
        <w:t>«sustainable materials."),</w:t>
        <w:br/>
        <w:br/>
        <w:t>("How do I change my account password?", "You can change your password in,</w:t>
        <w:br/>
        <w:t>othe account settings."),</w:t>
        <w:br/>
        <w:br/>
        <w:t>("What is your refund policy?", "We provide refunds for returned items,</w:t>
        <w:br/>
        <w:t>owithin 15 days of purchase."),</w:t>
        <w:br/>
        <w:br/>
        <w:t>("Do you offer discounts for bulk orders?", "Yes, we offer discounts for,</w:t>
        <w:br/>
        <w:t>obulk purchases. Please contact our sales team for details."),</w:t>
        <w:br/>
        <w:t>("Where are your products manufactured?", "Our products are manufactured,</w:t>
        <w:br/>
        <w:t>slocally in the United States."),</w:t>
        <w:br/>
        <w:br/>
        <w:t>("How can I contact your support team?", "You can contact our support team,</w:t>
        <w:br/>
        <w:t>ovia email at support@example.com or by phone at +1-123-456-7890."),</w:t>
        <w:br/>
        <w:br/>
        <w:t>("What are the shipping costs?", "Shipping costs vary based on location and,</w:t>
        <w:br/>
        <w:t>sorder size. You can view shipping costs at checkout."),</w:t>
        <w:br/>
        <w:br/>
        <w:t>("Is there a warranty on your products?", "Yes, we offer a 1-year warranty,</w:t>
        <w:br/>
        <w:t>son all our products."),</w:t>
        <w:br/>
        <w:br/>
        <w:t>("Can I cancel my order?", "You can cancel your order within 24 hours of,</w:t>
        <w:br/>
        <w:t>oplacing it. Please contact customer support for assistance."),</w:t>
        <w:br/>
        <w:br/>
        <w:t>("Do you have a loyalty program?", "Yes, we offer a loyalty program that,</w:t>
        <w:br/>
        <w:t>orewards repeat customers with discounts and special offers."),</w:t>
        <w:br/>
        <w:br/>
        <w:t>("How can I check the status of my order?", "You can check your order,</w:t>
        <w:br/>
        <w:t>ostatus by logging into your account and viewing your order history."),</w:t>
        <w:br/>
        <w:br/>
        <w:t>("What are your business hours?", "Our business hours are Monday to Friday,</w:t>
        <w:br/>
        <w:t>69:00 AM to 5:00 PM EST."),</w:t>
        <w:br/>
        <w:br/>
        <w:t>("Do you ship internationally?", "Yes, we offer international shipping to,</w:t>
        <w:br/>
        <w:t>omost countries. Shipping times and costs may vary."),</w:t>
        <w:br/>
        <w:br/>
        <w:t>("How do I apply a coupon code?", "You can apply a coupon code at checkout,</w:t>
        <w:br/>
        <w:t>sbefore completing your purchase."),</w:t>
        <w:br/>
        <w:br/>
        <w:t>("What do I do if my package is lost?", "If your package is lost, please,</w:t>
        <w:br/>
        <w:t>«contact our support team immediately for assistance."),</w:t>
        <w:br/>
        <w:br/>
        <w:t>("Are there any restrictions on returns?", "Items must be in unused,</w:t>
        <w:br/>
        <w:t>«condition with original packaging for returns. Some items may be,</w:t>
        <w:br/>
        <w:t>onon-returnable."),</w:t>
        <w:br/>
        <w:br/>
        <w:t>questions, answers = zip(*training data)</w:t>
        <w:br/>
        <w:br/>
        <w:t>def calculate_fuzzy_match(question, trained_question):</w:t>
        <w:br/>
        <w:t>return fuzz.token_set_ratio(question.lower(), trained_question.lower())</w:t>
        <w:br/>
        <w:br/>
        <w:t># Define a function to predict answers</w:t>
        <w:br/>
        <w:br/>
        <w:t>def predict_answer (question):</w:t>
        <w:br/>
        <w:t># Transform the question using the vectorizer</w:t>
        <w:br/>
        <w:t>question_vector = vectorizer.transform([question] )</w:t>
        <w:br/>
        <w:br/>
        <w:t># Calculate cosine similarity with trained questions</w:t>
        <w:br/>
        <w:t>similarity_scores = cosine_similarity(question_vector, vectorizer.</w:t>
        <w:br/>
        <w:br/>
        <w:t>otransform(questions) ).flatten()</w:t>
        <w:br/>
        <w:br/>
        <w:t># Calculate fuzzy match scores</w:t>
        <w:br/>
        <w:t>fuzzy_scores = [calculate_fuzzy_match(question, q) for q in questions]</w:t>
        <w:br/>
        <w:br/>
        <w:t># Combine both scores with equal weight</w:t>
        <w:br/>
        <w:t>combined_scores = [(cosine + fuzz_score / 100) / 2 for cosine, fuzz_score,,</w:t>
        <w:br/>
        <w:t>sin zip(similarity_scores, fuzzy_scores)]</w:t>
        <w:br/>
        <w:br/>
        <w:t># Get the index of the most similar question</w:t>
        <w:br/>
        <w:t>best_match_index = combined_scores.index(max(combined_scores) )</w:t>
        <w:br/>
        <w:t>best_match_score = max(combined_scores)</w:t>
        <w:br/>
        <w:br/>
        <w:t># Check if the best match score meets a certain threshold</w:t>
        <w:br/>
        <w:t>if best_match_score &lt; 0.4: # Adjust threshold as needed</w:t>
        <w:br/>
        <w:t>return "Out of scope"</w:t>
        <w:br/>
        <w:br/>
        <w:t># Return the answer of the best matching question</w:t>
        <w:br/>
        <w:t>return answers [best_match_index]</w:t>
        <w:br/>
        <w:br/>
        <w:t>class Query (BaseModel) :</w:t>
        <w:br/>
        <w:t>question: str</w:t>
        <w:br/>
        <w:br/>
        <w:t>@app. post ("/predict")</w:t>
        <w:br/>
        <w:t>async def predict(query: Query):</w:t>
        <w:br/>
        <w:t>question = query.question</w:t>
        <w:br/>
        <w:t>if not question:</w:t>
        <w:br/>
        <w:t>raise HTTPException(status_code=400, detail="No question provided")</w:t>
        <w:br/>
        <w:t>answer = predict_answer (question)</w:t>
        <w:br/>
        <w:t>return {"question": question, "answer": answer}</w:t>
        <w:br/>
        <w:t>if _name.| == "__main__":</w:t>
        <w:br/>
        <w:t>import uvicorn</w:t>
        <w:br/>
        <w:t>uvicorn.run(app, host="0.0.0.0", port=8000)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