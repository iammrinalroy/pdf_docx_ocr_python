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PALSONS DERMA PRIVATE LIMITED</w:t>
        <w:br/>
        <w:br/>
        <w:t>CIN No: U24232WB2008PTC122600</w:t>
        <w:br/>
        <w:t>GSTIN NO: 19AAECP5629D1ZD PAN NO: AAECP5629D</w:t>
        <w:br/>
        <w:t>Office Address : Unit No. A B &amp; C, Bengal Eco Intelligent Park, Block — EM, 9"" Floor,</w:t>
        <w:br/>
        <w:t>Tower - 1, Bidhan Nagar, North Twenty Four Parganas, West Bengal — 700 091.</w:t>
        <w:br/>
        <w:t>PH: 48090715 / 48091716</w:t>
        <w:br/>
        <w:t>Factory: E7-92/New, Biren Roy Road (w) Kolkata — 700 061,</w:t>
        <w:br/>
        <w:t>PH: 2452-2302, 2452-7446</w:t>
        <w:br/>
        <w:br/>
        <w:t>Email - info@palsonsderma.com,Website: www.palsonsderma.com</w:t>
        <w:br/>
        <w:br/>
        <w:t>JOB NO. PDPL/N/08/24-25</w:t>
        <w:br/>
        <w:t>Date: 02.05.2024</w:t>
        <w:br/>
        <w:br/>
        <w:t>M/s. B.R. Enterprise</w:t>
        <w:br/>
        <w:br/>
        <w:t>(Authorised Service Associate - Blue Star)</w:t>
        <w:br/>
        <w:t>J5/26, New Fakirpara Road</w:t>
        <w:br/>
        <w:br/>
        <w:t>Santoshpur, Maheshtala,</w:t>
        <w:br/>
        <w:br/>
        <w:t>Kolkata — 700 142.</w:t>
        <w:br/>
        <w:br/>
        <w:t>Mob : 9830436525 / 7980408230</w:t>
        <w:br/>
        <w:br/>
        <w:t>Sub : Compressor Replacement &amp; Installation of 2 TR AC Adjacent to HR &amp; IT Department at Behala Facto“</w:t>
        <w:br/>
        <w:t>Dear Sir,</w:t>
        <w:br/>
        <w:br/>
        <w:t>This is in reference to your Quote Dated 02.05.2024 regarding above subject. We are pleased to confirm our Order</w:t>
        <w:br/>
        <w:t>as per details mentioned below:-</w:t>
        <w:br/>
        <w:br/>
        <w:t>SI. Name of Items Qty | Rate (Rs.) Amount (Rs.)</w:t>
        <w:br/>
        <w:t>No</w:t>
        <w:br/>
        <w:t>1. Compressor Replacement Free of cost@ re’) -_ -- [ --</w:t>
        <w:br/>
        <w:t>2. Compressor Installation cost &gt; ~</w:t>
        <w:br/>
        <w:t>a) Gas Charging --- 1Job 3,350.00 3,350.00</w:t>
        <w:br/>
        <w:t>b) Total Service Charges LS. 800.00</w:t>
        <w:br/>
        <w:t>c) Transportation Cost ------------- LS. 300.00</w:t>
        <w:br/>
        <w:br/>
        <w:t>Grand Total 4,450.00 | ~</w:t>
        <w:br/>
        <w:br/>
        <w:t>1. Payment Terms : Full payment after completion of entire job and submission of bill.</w:t>
        <w:br/>
        <w:t>2. Time Schedule : 8 to 9 days.</w:t>
        <w:br/>
        <w:t>3. Site &amp; Billing Address : E7-92/New, Biren Roy Road (West), PO : Sarsuna, Behala, Kolkata — 700 061.</w:t>
        <w:br/>
        <w:br/>
        <w:t>Terms &amp; Conditions :</w:t>
        <w:br/>
        <w:br/>
        <w:t>Please provide us your acceptance of above prices and terms &amp; conditions.</w:t>
        <w:br/>
        <w:t>Thanking you,</w:t>
        <w:br/>
        <w:t>Yours faithfully,</w:t>
        <w:br/>
        <w:br/>
        <w:t>ForR ns Derma Private Limited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